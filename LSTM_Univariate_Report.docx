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2CFF0" w14:textId="77777777" w:rsidR="00E97E92" w:rsidRDefault="00FF4E65">
      <w:pPr>
        <w:pStyle w:val="Title"/>
      </w:pPr>
      <w:r>
        <w:t>LSTM Univariate Model Report</w:t>
      </w:r>
    </w:p>
    <w:p w14:paraId="7A6FCFE0" w14:textId="77777777" w:rsidR="00E97E92" w:rsidRDefault="00FF4E65">
      <w:pPr>
        <w:pStyle w:val="Heading1"/>
      </w:pPr>
      <w:r>
        <w:t>Training Loss Curve</w:t>
      </w:r>
    </w:p>
    <w:p w14:paraId="2E86AC3A" w14:textId="77777777" w:rsidR="00E97E92" w:rsidRDefault="00FF4E65">
      <w:r>
        <w:rPr>
          <w:noProof/>
        </w:rPr>
        <w:drawing>
          <wp:inline distT="0" distB="0" distL="0" distR="0" wp14:anchorId="48379372" wp14:editId="1720550F">
            <wp:extent cx="4572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ariate_lo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FD77" w14:textId="77777777" w:rsidR="00E97E92" w:rsidRDefault="00FF4E65">
      <w:r>
        <w:t>This shows the training and validation loss over epochs.</w:t>
      </w:r>
    </w:p>
    <w:p w14:paraId="6BCDBA9C" w14:textId="77777777" w:rsidR="00E97E92" w:rsidRDefault="00FF4E65">
      <w:pPr>
        <w:pStyle w:val="Heading1"/>
      </w:pPr>
      <w:r>
        <w:t>Predictions vs Actuals</w:t>
      </w:r>
    </w:p>
    <w:p w14:paraId="4E7CE097" w14:textId="77777777" w:rsidR="00E97E92" w:rsidRDefault="00FF4E65">
      <w:r>
        <w:rPr>
          <w:noProof/>
        </w:rPr>
        <w:drawing>
          <wp:inline distT="0" distB="0" distL="0" distR="0" wp14:anchorId="4E6BCF5B" wp14:editId="18FEA4A9">
            <wp:extent cx="45720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ariate_predictio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ECAE" w14:textId="77777777" w:rsidR="00E97E92" w:rsidRDefault="00FF4E65">
      <w:r>
        <w:t>Comparison of actual values and model predictions on the test set.</w:t>
      </w:r>
    </w:p>
    <w:p w14:paraId="2F44914D" w14:textId="77777777" w:rsidR="00E97E92" w:rsidRDefault="00FF4E65">
      <w:pPr>
        <w:pStyle w:val="Heading1"/>
      </w:pPr>
      <w:r>
        <w:t>Evaluation Metrics</w:t>
      </w:r>
    </w:p>
    <w:p w14:paraId="7486F263" w14:textId="77777777" w:rsidR="00E97E92" w:rsidRDefault="00FF4E65">
      <w:r>
        <w:t>{'rmse': 0.0, 'mae': 0.0}</w:t>
      </w:r>
    </w:p>
    <w:p w14:paraId="780DC1BD" w14:textId="77777777" w:rsidR="00E97E92" w:rsidRDefault="00FF4E65">
      <w:pPr>
        <w:pStyle w:val="Heading1"/>
      </w:pPr>
      <w:r>
        <w:t>Code (lstm_forecasting.py)</w:t>
      </w:r>
    </w:p>
    <w:p w14:paraId="42CE6094" w14:textId="77777777" w:rsidR="00E97E92" w:rsidRDefault="00FF4E65">
      <w:r>
        <w:t>import argparse</w:t>
      </w:r>
      <w:r>
        <w:br/>
        <w:t>import os</w:t>
      </w:r>
      <w:r>
        <w:br/>
        <w:t>from typing import Dict, List, Optional, Tuple</w:t>
      </w:r>
      <w:r>
        <w:br/>
      </w:r>
      <w:r>
        <w:br/>
        <w:t>import numpy as np</w:t>
      </w:r>
      <w:r>
        <w:br/>
        <w:t>import pandas as pd</w:t>
      </w:r>
      <w:r>
        <w:br/>
        <w:t>from sklearn.metrics import mean_absolute_error, mean_squared_error</w:t>
      </w:r>
      <w:r>
        <w:br/>
        <w:t>from sklearn.preprocessing import MinMaxScaler</w:t>
      </w:r>
      <w:r>
        <w:br/>
        <w:t>import matplotlib.pyplot as plt</w:t>
      </w:r>
      <w:r>
        <w:br/>
      </w:r>
      <w:r>
        <w:br/>
        <w:t>import tensorflow as tf</w:t>
      </w:r>
      <w:r>
        <w:br/>
        <w:t>from tensorflow.keras import Model</w:t>
      </w:r>
      <w:r>
        <w:br/>
        <w:t>from tensorflow.keras.layers import LSTM, Dense, Input, RepeatVector, TimeDistributed</w:t>
      </w:r>
      <w:r>
        <w:br/>
        <w:t>from tensorflow.keras.callbacks import EarlyStopping, ModelCheckpoint</w:t>
      </w:r>
      <w:r>
        <w:br/>
      </w:r>
      <w:r>
        <w:br/>
      </w:r>
      <w:r>
        <w:br/>
        <w:t># ==========================</w:t>
      </w:r>
      <w:r>
        <w:br/>
        <w:t># Data preprocessing</w:t>
      </w:r>
      <w:r>
        <w:t xml:space="preserve"> utils</w:t>
      </w:r>
      <w:r>
        <w:br/>
        <w:t># ==========================</w:t>
      </w:r>
      <w:r>
        <w:br/>
      </w:r>
      <w:r>
        <w:br/>
        <w:t>def fit_feature_target_scalers(</w:t>
      </w:r>
      <w:r>
        <w:br/>
        <w:t xml:space="preserve">    df: pd.DataFrame,</w:t>
      </w:r>
      <w:r>
        <w:br/>
        <w:t xml:space="preserve">    feature_columns: List[str],</w:t>
      </w:r>
      <w:r>
        <w:br/>
        <w:t xml:space="preserve">    target_column: str,</w:t>
      </w:r>
      <w:r>
        <w:br/>
        <w:t xml:space="preserve">    feature_range: Tuple[float, float] = (0.0, 1.0)</w:t>
      </w:r>
      <w:r>
        <w:br/>
        <w:t>) -&gt; Tuple[MinMaxScaler, MinMaxScaler]:</w:t>
      </w:r>
      <w:r>
        <w:br/>
        <w:t xml:space="preserve">    """</w:t>
      </w:r>
      <w:r>
        <w:br/>
        <w:t xml:space="preserve">    Fit MinMax scalers for features and target separately.</w:t>
      </w:r>
      <w:r>
        <w:br/>
        <w:t xml:space="preserve">    """</w:t>
      </w:r>
      <w:r>
        <w:br/>
        <w:t xml:space="preserve">    feature_scaler = MinMaxScaler(feature_range=feature_range)</w:t>
      </w:r>
      <w:r>
        <w:br/>
        <w:t xml:space="preserve">    target_scaler = MinMaxScaler(feature_range=feature_range)</w:t>
      </w:r>
      <w:r>
        <w:br/>
      </w:r>
      <w:r>
        <w:br/>
        <w:t xml:space="preserve">    feature_scaler.fit(df[feature_columns].values)</w:t>
      </w:r>
      <w:r>
        <w:br/>
        <w:t xml:space="preserve">    target_scaler.fit</w:t>
      </w:r>
      <w:r>
        <w:t>(df[[target_column]].values)</w:t>
      </w:r>
      <w:r>
        <w:br/>
        <w:t xml:space="preserve">    return feature_scaler, target_scaler</w:t>
      </w:r>
      <w:r>
        <w:br/>
      </w:r>
      <w:r>
        <w:br/>
      </w:r>
      <w:r>
        <w:br/>
        <w:t>def transform_features_target(</w:t>
      </w:r>
      <w:r>
        <w:br/>
        <w:t xml:space="preserve">    df: pd.DataFrame,</w:t>
      </w:r>
      <w:r>
        <w:br/>
        <w:t xml:space="preserve">    feature_columns: List[str],</w:t>
      </w:r>
      <w:r>
        <w:br/>
      </w:r>
    </w:p>
    <w:p w14:paraId="025BDD6B" w14:textId="77777777" w:rsidR="00E97E92" w:rsidRDefault="00FF4E65">
      <w:pPr>
        <w:pStyle w:val="Heading1"/>
      </w:pPr>
      <w:r>
        <w:t>Model Weights</w:t>
      </w:r>
    </w:p>
    <w:p w14:paraId="194A0892" w14:textId="77777777" w:rsidR="00E97E92" w:rsidRDefault="00FF4E65">
      <w:r>
        <w:t>File: univariate_lstm.weights.h5 (binary file not displayed).</w:t>
      </w:r>
    </w:p>
    <w:sectPr w:rsidR="00E97E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706572">
    <w:abstractNumId w:val="8"/>
  </w:num>
  <w:num w:numId="2" w16cid:durableId="1348484526">
    <w:abstractNumId w:val="6"/>
  </w:num>
  <w:num w:numId="3" w16cid:durableId="1891308046">
    <w:abstractNumId w:val="5"/>
  </w:num>
  <w:num w:numId="4" w16cid:durableId="1109007824">
    <w:abstractNumId w:val="4"/>
  </w:num>
  <w:num w:numId="5" w16cid:durableId="1585409821">
    <w:abstractNumId w:val="7"/>
  </w:num>
  <w:num w:numId="6" w16cid:durableId="254359719">
    <w:abstractNumId w:val="3"/>
  </w:num>
  <w:num w:numId="7" w16cid:durableId="748966991">
    <w:abstractNumId w:val="2"/>
  </w:num>
  <w:num w:numId="8" w16cid:durableId="1465151068">
    <w:abstractNumId w:val="1"/>
  </w:num>
  <w:num w:numId="9" w16cid:durableId="155773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0C83"/>
    <w:rsid w:val="00AA1D8D"/>
    <w:rsid w:val="00B47730"/>
    <w:rsid w:val="00CB0664"/>
    <w:rsid w:val="00E97E92"/>
    <w:rsid w:val="00FC693F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C21FF"/>
  <w14:defaultImageDpi w14:val="300"/>
  <w15:docId w15:val="{F17EDE03-0AE1-254B-A349-17EB4123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manobhiramp2@gmail.com</cp:lastModifiedBy>
  <cp:revision>2</cp:revision>
  <dcterms:created xsi:type="dcterms:W3CDTF">2025-09-18T13:12:00Z</dcterms:created>
  <dcterms:modified xsi:type="dcterms:W3CDTF">2025-09-18T13:12:00Z</dcterms:modified>
  <cp:category/>
</cp:coreProperties>
</file>